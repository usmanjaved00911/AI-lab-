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11A30" w14:textId="77777777" w:rsidR="00E74FC0" w:rsidRPr="0091415B" w:rsidRDefault="00E74FC0" w:rsidP="00E74FC0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1415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AI-LAB – ASSIGNMENT#1</w:t>
      </w:r>
    </w:p>
    <w:p w14:paraId="3D7667C6" w14:textId="66901EEE" w:rsidR="00E74FC0" w:rsidRPr="0091415B" w:rsidRDefault="0091415B" w:rsidP="00E74FC0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1415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USMAN JAVED</w:t>
      </w:r>
    </w:p>
    <w:p w14:paraId="0277E396" w14:textId="77777777" w:rsidR="00E74FC0" w:rsidRPr="0091415B" w:rsidRDefault="00E74FC0" w:rsidP="00E74FC0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1415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ROLL NO: Su92-BSAIM-F24-002</w:t>
      </w:r>
    </w:p>
    <w:p w14:paraId="4C629E00" w14:textId="77777777" w:rsidR="00E74FC0" w:rsidRPr="0091415B" w:rsidRDefault="00E74FC0" w:rsidP="00E74FC0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1415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SECTION: BSAI-3A</w:t>
      </w:r>
    </w:p>
    <w:p w14:paraId="7E543BCB" w14:textId="77777777" w:rsidR="00E51887" w:rsidRDefault="0099328A">
      <w:pPr>
        <w:pStyle w:val="Heading1"/>
      </w:pPr>
      <w:r>
        <w:t>Lab 3 Task: Model-Based Reflex Agent</w:t>
      </w:r>
    </w:p>
    <w:p w14:paraId="0086CAC5" w14:textId="4AAFD596" w:rsidR="00E51887" w:rsidRDefault="0099328A">
      <w:r>
        <w:t xml:space="preserve">This document explains the implementation and working of a Model-Based </w:t>
      </w:r>
      <w:r w:rsidR="0091415B">
        <w:t xml:space="preserve">Heater </w:t>
      </w:r>
      <w:r>
        <w:t>Agent. The agent is designed to control a heater based on the room temperature while remembering its previous action. This prevents unnecessary switching of the heater ON or OFF.</w:t>
      </w:r>
    </w:p>
    <w:p w14:paraId="4E1D89F5" w14:textId="77777777" w:rsidR="00E51887" w:rsidRDefault="0099328A">
      <w:pPr>
        <w:pStyle w:val="Heading2"/>
      </w:pPr>
      <w:r>
        <w:t>Python Code</w:t>
      </w:r>
    </w:p>
    <w:p w14:paraId="346834D8" w14:textId="77777777" w:rsidR="0091415B" w:rsidRPr="0091415B" w:rsidRDefault="0091415B" w:rsidP="0091415B">
      <w:r w:rsidRPr="0091415B">
        <w:t>class HeaterAgent:</w:t>
      </w:r>
    </w:p>
    <w:p w14:paraId="1CC01378" w14:textId="77777777" w:rsidR="0091415B" w:rsidRPr="0091415B" w:rsidRDefault="0091415B" w:rsidP="0091415B">
      <w:r w:rsidRPr="0091415B">
        <w:t>    def __init__(self):</w:t>
      </w:r>
    </w:p>
    <w:p w14:paraId="130D4ACE" w14:textId="67C513FF" w:rsidR="0091415B" w:rsidRPr="0091415B" w:rsidRDefault="0091415B" w:rsidP="0091415B">
      <w:r w:rsidRPr="0091415B">
        <w:t>        self.last_action = "OFF"</w:t>
      </w:r>
    </w:p>
    <w:p w14:paraId="7FFB8937" w14:textId="77777777" w:rsidR="0091415B" w:rsidRPr="0091415B" w:rsidRDefault="0091415B" w:rsidP="0091415B">
      <w:r w:rsidRPr="0091415B">
        <w:t>    def decide_action(self, current_temp):</w:t>
      </w:r>
    </w:p>
    <w:p w14:paraId="6FCBEEA6" w14:textId="77777777" w:rsidR="0091415B" w:rsidRPr="0091415B" w:rsidRDefault="0091415B" w:rsidP="0091415B">
      <w:r w:rsidRPr="0091415B">
        <w:t>        if current_temp &lt; 20 and self.last_action == "OFF":</w:t>
      </w:r>
    </w:p>
    <w:p w14:paraId="7D8F5741" w14:textId="77777777" w:rsidR="0091415B" w:rsidRPr="0091415B" w:rsidRDefault="0091415B" w:rsidP="0091415B">
      <w:r w:rsidRPr="0091415B">
        <w:t>            self.last_action = "ON"</w:t>
      </w:r>
    </w:p>
    <w:p w14:paraId="7F1349AD" w14:textId="77777777" w:rsidR="0091415B" w:rsidRPr="0091415B" w:rsidRDefault="0091415B" w:rsidP="0091415B">
      <w:r w:rsidRPr="0091415B">
        <w:t>            return "Turn ON"</w:t>
      </w:r>
    </w:p>
    <w:p w14:paraId="21FE75CC" w14:textId="77777777" w:rsidR="0091415B" w:rsidRPr="0091415B" w:rsidRDefault="0091415B" w:rsidP="0091415B">
      <w:r w:rsidRPr="0091415B">
        <w:t>        elif current_temp &gt; 22 and self.last_action == "ON":</w:t>
      </w:r>
    </w:p>
    <w:p w14:paraId="39F9E801" w14:textId="77777777" w:rsidR="0091415B" w:rsidRPr="0091415B" w:rsidRDefault="0091415B" w:rsidP="0091415B">
      <w:r w:rsidRPr="0091415B">
        <w:t>            self.last_action = "OFF"</w:t>
      </w:r>
    </w:p>
    <w:p w14:paraId="4346407C" w14:textId="77777777" w:rsidR="0091415B" w:rsidRPr="0091415B" w:rsidRDefault="0091415B" w:rsidP="0091415B">
      <w:r w:rsidRPr="0091415B">
        <w:t>            return "Turn OFF"</w:t>
      </w:r>
    </w:p>
    <w:p w14:paraId="7924B1E1" w14:textId="77777777" w:rsidR="0091415B" w:rsidRPr="0091415B" w:rsidRDefault="0091415B" w:rsidP="0091415B">
      <w:r w:rsidRPr="0091415B">
        <w:t>        else:</w:t>
      </w:r>
    </w:p>
    <w:p w14:paraId="2E1CFFE2" w14:textId="0E9D1573" w:rsidR="0091415B" w:rsidRPr="0091415B" w:rsidRDefault="0091415B" w:rsidP="0091415B">
      <w:r w:rsidRPr="0091415B">
        <w:t>            return "Do nothing"</w:t>
      </w:r>
    </w:p>
    <w:p w14:paraId="4532E590" w14:textId="3B4CA143" w:rsidR="0091415B" w:rsidRPr="0091415B" w:rsidRDefault="0091415B" w:rsidP="0091415B">
      <w:r w:rsidRPr="0091415B">
        <w:t>agent = HeaterAgent()</w:t>
      </w:r>
    </w:p>
    <w:p w14:paraId="4C9DA5D2" w14:textId="77777777" w:rsidR="0091415B" w:rsidRPr="0091415B" w:rsidRDefault="0091415B" w:rsidP="0091415B">
      <w:r w:rsidRPr="0091415B">
        <w:t>print(f"Action needed at 19°C: {agent.decide_action(19)}")</w:t>
      </w:r>
    </w:p>
    <w:p w14:paraId="56EF4154" w14:textId="77777777" w:rsidR="0091415B" w:rsidRPr="0091415B" w:rsidRDefault="0091415B" w:rsidP="0091415B">
      <w:r w:rsidRPr="0091415B">
        <w:t>print(f"Action needed at 20.5°C: {agent.decide_action(20.5)}")</w:t>
      </w:r>
    </w:p>
    <w:p w14:paraId="33AA1DC4" w14:textId="77777777" w:rsidR="0091415B" w:rsidRPr="0091415B" w:rsidRDefault="0091415B" w:rsidP="0091415B">
      <w:r w:rsidRPr="0091415B">
        <w:t>print(f"Action needed at 23°C: {agent.decide_action(23)}")</w:t>
      </w:r>
    </w:p>
    <w:p w14:paraId="5E426427" w14:textId="0C9B3579" w:rsidR="00E51887" w:rsidRDefault="0099328A" w:rsidP="00E74FC0">
      <w:r>
        <w:br/>
      </w:r>
      <w:r>
        <w:br/>
      </w:r>
    </w:p>
    <w:p w14:paraId="340923E8" w14:textId="77777777" w:rsidR="00E51887" w:rsidRDefault="0099328A">
      <w:pPr>
        <w:pStyle w:val="Heading2"/>
      </w:pPr>
      <w:r>
        <w:lastRenderedPageBreak/>
        <w:t>Step-by-Step Explanation</w:t>
      </w:r>
    </w:p>
    <w:p w14:paraId="2B18A961" w14:textId="77777777" w:rsidR="0091415B" w:rsidRDefault="0091415B" w:rsidP="0091415B"/>
    <w:p w14:paraId="6A706F17" w14:textId="71DC4A3B" w:rsidR="0091415B" w:rsidRPr="0091415B" w:rsidRDefault="0091415B" w:rsidP="0091415B">
      <w:r w:rsidRPr="0091415B">
        <w:t xml:space="preserve">A </w:t>
      </w:r>
      <w:r w:rsidRPr="0091415B">
        <w:rPr>
          <w:b/>
          <w:bCs/>
        </w:rPr>
        <w:t>model-based reflex agent</w:t>
      </w:r>
      <w:r w:rsidRPr="0091415B">
        <w:t xml:space="preserve"> uses memory to make smarter decisions than a simple reflex agent. It remembers its </w:t>
      </w:r>
      <w:r w:rsidRPr="0091415B">
        <w:rPr>
          <w:b/>
          <w:bCs/>
        </w:rPr>
        <w:t>last action</w:t>
      </w:r>
      <w:r w:rsidRPr="0091415B">
        <w:t xml:space="preserve"> to avoid unnecessary changes.</w:t>
      </w:r>
    </w:p>
    <w:p w14:paraId="449E2381" w14:textId="77777777" w:rsidR="0091415B" w:rsidRPr="0091415B" w:rsidRDefault="0091415B" w:rsidP="0091415B">
      <w:pPr>
        <w:numPr>
          <w:ilvl w:val="0"/>
          <w:numId w:val="10"/>
        </w:numPr>
      </w:pPr>
      <w:r w:rsidRPr="0091415B">
        <w:rPr>
          <w:b/>
          <w:bCs/>
        </w:rPr>
        <w:t>Sensing</w:t>
      </w:r>
      <w:r w:rsidRPr="0091415B">
        <w:t>: The agent reads the current room temperature from a sensor.</w:t>
      </w:r>
    </w:p>
    <w:p w14:paraId="01C4D91E" w14:textId="77777777" w:rsidR="0091415B" w:rsidRPr="0091415B" w:rsidRDefault="0091415B" w:rsidP="0091415B">
      <w:pPr>
        <w:numPr>
          <w:ilvl w:val="0"/>
          <w:numId w:val="10"/>
        </w:numPr>
      </w:pPr>
      <w:r w:rsidRPr="0091415B">
        <w:rPr>
          <w:b/>
          <w:bCs/>
        </w:rPr>
        <w:t>Memory (Model)</w:t>
      </w:r>
      <w:r w:rsidRPr="0091415B">
        <w:t xml:space="preserve">: It checks its internal memory, which stores the </w:t>
      </w:r>
      <w:r w:rsidRPr="0091415B">
        <w:rPr>
          <w:b/>
          <w:bCs/>
        </w:rPr>
        <w:t>last action</w:t>
      </w:r>
      <w:r w:rsidRPr="0091415B">
        <w:t xml:space="preserve"> it took (either 'Heater ON' or 'Heater OFF').</w:t>
      </w:r>
    </w:p>
    <w:p w14:paraId="77CA11C9" w14:textId="77777777" w:rsidR="0091415B" w:rsidRPr="0091415B" w:rsidRDefault="0091415B" w:rsidP="0091415B">
      <w:pPr>
        <w:numPr>
          <w:ilvl w:val="0"/>
          <w:numId w:val="10"/>
        </w:numPr>
      </w:pPr>
      <w:r w:rsidRPr="0091415B">
        <w:rPr>
          <w:b/>
          <w:bCs/>
        </w:rPr>
        <w:t>Logic</w:t>
      </w:r>
      <w:r w:rsidRPr="0091415B">
        <w:t>: It decides on the next action by combining the current temperature with its memory.</w:t>
      </w:r>
    </w:p>
    <w:p w14:paraId="1E194D93" w14:textId="77777777" w:rsidR="0091415B" w:rsidRPr="0091415B" w:rsidRDefault="0091415B" w:rsidP="0091415B">
      <w:pPr>
        <w:numPr>
          <w:ilvl w:val="0"/>
          <w:numId w:val="10"/>
        </w:numPr>
      </w:pPr>
      <w:r w:rsidRPr="0091415B">
        <w:rPr>
          <w:b/>
          <w:bCs/>
        </w:rPr>
        <w:t>Action</w:t>
      </w:r>
      <w:r w:rsidRPr="0091415B">
        <w:t xml:space="preserve">: It will only turn the heater ON if it's too cold </w:t>
      </w:r>
      <w:r w:rsidRPr="0091415B">
        <w:rPr>
          <w:b/>
          <w:bCs/>
        </w:rPr>
        <w:t>AND</w:t>
      </w:r>
      <w:r w:rsidRPr="0091415B">
        <w:t xml:space="preserve"> its memory says the heater is currently OFF.</w:t>
      </w:r>
    </w:p>
    <w:p w14:paraId="4BC1CD0E" w14:textId="77777777" w:rsidR="0091415B" w:rsidRPr="0091415B" w:rsidRDefault="0091415B" w:rsidP="0091415B">
      <w:pPr>
        <w:numPr>
          <w:ilvl w:val="0"/>
          <w:numId w:val="10"/>
        </w:numPr>
      </w:pPr>
      <w:r w:rsidRPr="0091415B">
        <w:rPr>
          <w:b/>
          <w:bCs/>
        </w:rPr>
        <w:t>Action</w:t>
      </w:r>
      <w:r w:rsidRPr="0091415B">
        <w:t xml:space="preserve">: It will only turn the heater OFF if it's too hot </w:t>
      </w:r>
      <w:r w:rsidRPr="0091415B">
        <w:rPr>
          <w:b/>
          <w:bCs/>
        </w:rPr>
        <w:t>AND</w:t>
      </w:r>
      <w:r w:rsidRPr="0091415B">
        <w:t xml:space="preserve"> its memory says the heater is currently ON.</w:t>
      </w:r>
    </w:p>
    <w:p w14:paraId="64E464F4" w14:textId="77777777" w:rsidR="0091415B" w:rsidRPr="0091415B" w:rsidRDefault="0091415B" w:rsidP="0091415B">
      <w:pPr>
        <w:numPr>
          <w:ilvl w:val="0"/>
          <w:numId w:val="10"/>
        </w:numPr>
      </w:pPr>
      <w:r w:rsidRPr="0091415B">
        <w:rPr>
          <w:b/>
          <w:bCs/>
        </w:rPr>
        <w:t>Update</w:t>
      </w:r>
      <w:r w:rsidRPr="0091415B">
        <w:t>: After acting, it updates its memory to reflect the new state, preventing rapid on-off cycling.</w:t>
      </w:r>
    </w:p>
    <w:p w14:paraId="3C1E8DF2" w14:textId="77777777" w:rsidR="0091415B" w:rsidRPr="0091415B" w:rsidRDefault="0091415B" w:rsidP="0091415B"/>
    <w:p w14:paraId="226E1E1E" w14:textId="77777777" w:rsidR="0099328A" w:rsidRDefault="0099328A"/>
    <w:sectPr w:rsidR="009932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4913F5"/>
    <w:multiLevelType w:val="multilevel"/>
    <w:tmpl w:val="C40CA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1705402">
    <w:abstractNumId w:val="8"/>
  </w:num>
  <w:num w:numId="2" w16cid:durableId="470631341">
    <w:abstractNumId w:val="6"/>
  </w:num>
  <w:num w:numId="3" w16cid:durableId="1725135090">
    <w:abstractNumId w:val="5"/>
  </w:num>
  <w:num w:numId="4" w16cid:durableId="941961623">
    <w:abstractNumId w:val="4"/>
  </w:num>
  <w:num w:numId="5" w16cid:durableId="133639797">
    <w:abstractNumId w:val="7"/>
  </w:num>
  <w:num w:numId="6" w16cid:durableId="76024491">
    <w:abstractNumId w:val="3"/>
  </w:num>
  <w:num w:numId="7" w16cid:durableId="2014603538">
    <w:abstractNumId w:val="2"/>
  </w:num>
  <w:num w:numId="8" w16cid:durableId="1680619314">
    <w:abstractNumId w:val="1"/>
  </w:num>
  <w:num w:numId="9" w16cid:durableId="110054544">
    <w:abstractNumId w:val="0"/>
  </w:num>
  <w:num w:numId="10" w16cid:durableId="1455171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1415B"/>
    <w:rsid w:val="0099328A"/>
    <w:rsid w:val="00AA1D8D"/>
    <w:rsid w:val="00B47730"/>
    <w:rsid w:val="00CB0664"/>
    <w:rsid w:val="00D66C8D"/>
    <w:rsid w:val="00E51887"/>
    <w:rsid w:val="00E74F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17876"/>
  <w14:defaultImageDpi w14:val="300"/>
  <w15:docId w15:val="{A5D15228-E778-4CE3-8832-F4E48985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94A6D9-E762-43AA-81B3-6C8A2E1B4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zain joiya</cp:lastModifiedBy>
  <cp:revision>2</cp:revision>
  <dcterms:created xsi:type="dcterms:W3CDTF">2025-09-12T08:30:00Z</dcterms:created>
  <dcterms:modified xsi:type="dcterms:W3CDTF">2025-09-12T08:30:00Z</dcterms:modified>
  <cp:category/>
</cp:coreProperties>
</file>